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76FCF" w14:textId="77777777" w:rsidR="00E94E89" w:rsidRPr="007F2ABF" w:rsidRDefault="00000000" w:rsidP="007F2ABF">
      <w:pPr>
        <w:pStyle w:val="Title"/>
        <w:rPr>
          <w:rFonts w:ascii="Montserrat" w:hAnsi="Montserrat"/>
          <w:b/>
          <w:bCs/>
        </w:rPr>
      </w:pPr>
      <w:r w:rsidRPr="007F2ABF">
        <w:rPr>
          <w:rFonts w:ascii="Montserrat" w:hAnsi="Montserrat"/>
          <w:b/>
          <w:bCs/>
        </w:rPr>
        <w:t>ERD Narrative — Branding CMS (ARC-03)</w:t>
      </w:r>
    </w:p>
    <w:p w14:paraId="1BC49D65" w14:textId="77777777" w:rsidR="00E94E89" w:rsidRDefault="00000000">
      <w:pPr>
        <w:pStyle w:val="Heading1"/>
      </w:pPr>
      <w:r>
        <w:t xml:space="preserve">1)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&amp; bối cảnh</w:t>
      </w:r>
    </w:p>
    <w:p w14:paraId="60D6DA99" w14:textId="77777777" w:rsidR="00E94E89" w:rsidRDefault="00000000">
      <w:r>
        <w:t>- Xây dựng lớp dữ liệu dùng chung cho website Branding (phi thương mại), tối ưu song ngữ (EN/VN), SEO, và media library tập trung.</w:t>
      </w:r>
    </w:p>
    <w:p w14:paraId="2D8CF9AF" w14:textId="77777777" w:rsidR="00E94E89" w:rsidRDefault="00000000">
      <w:r>
        <w:t>- ERD này là đầu vào cho ARC-04 (DbContext &amp; Initial Migration) và các module quản trị/FE.</w:t>
      </w:r>
    </w:p>
    <w:p w14:paraId="1453857E" w14:textId="77777777" w:rsidR="00E94E89" w:rsidRDefault="00000000">
      <w:pPr>
        <w:pStyle w:val="Heading1"/>
      </w:pPr>
      <w:r>
        <w:t>2) Phạm vi dữ liệu (A–G)</w:t>
      </w:r>
    </w:p>
    <w:p w14:paraId="63350139" w14:textId="77777777" w:rsidR="00E94E89" w:rsidRDefault="00000000">
      <w:r>
        <w:t>- Core &amp; i18n: Languages, Users.</w:t>
      </w:r>
    </w:p>
    <w:p w14:paraId="037CC85E" w14:textId="77777777" w:rsidR="00E94E89" w:rsidRDefault="00000000">
      <w:r>
        <w:t>- Media: MediaAssets.</w:t>
      </w:r>
    </w:p>
    <w:p w14:paraId="651F7DC3" w14:textId="77777777" w:rsidR="00E94E89" w:rsidRDefault="00000000">
      <w:r>
        <w:t>- Taxonomy: ProductCategories + ProductCategoryTranslations.</w:t>
      </w:r>
    </w:p>
    <w:p w14:paraId="042883DA" w14:textId="77777777" w:rsidR="00E94E89" w:rsidRDefault="00000000">
      <w:r>
        <w:t>- Products: Products + ProductTranslations + ProductMedia + ProductCategoryProducts (n–n).</w:t>
      </w:r>
    </w:p>
    <w:p w14:paraId="2156E5CA" w14:textId="77777777" w:rsidR="00E94E89" w:rsidRDefault="00000000">
      <w:r>
        <w:t>- News &amp; Pages: News + NewsTranslations, Pages + PageTranslations.</w:t>
      </w:r>
    </w:p>
    <w:p w14:paraId="1DBA3493" w14:textId="77777777" w:rsidR="00E94E89" w:rsidRDefault="00000000">
      <w:r>
        <w:t>- Phụ trợ nội dung: Logos, Settings + SettingTranslations.</w:t>
      </w:r>
    </w:p>
    <w:p w14:paraId="0B7FBC1B" w14:textId="77777777" w:rsidR="00E94E89" w:rsidRDefault="00000000">
      <w:r>
        <w:t>- Tương tác &amp; QA: Contacts, AuditLogs.</w:t>
      </w:r>
    </w:p>
    <w:p w14:paraId="3E5FFCF9" w14:textId="77777777" w:rsidR="00E94E89" w:rsidRDefault="00000000">
      <w:pPr>
        <w:pStyle w:val="Heading1"/>
      </w:pPr>
      <w:r>
        <w:t>3) Convention chính</w:t>
      </w:r>
    </w:p>
    <w:p w14:paraId="0378B9E6" w14:textId="77777777" w:rsidR="00E94E89" w:rsidRDefault="00000000">
      <w:r>
        <w:t>- Schema: cms.</w:t>
      </w:r>
    </w:p>
    <w:p w14:paraId="49804D13" w14:textId="77777777" w:rsidR="00E94E89" w:rsidRDefault="00000000">
      <w:r>
        <w:t>- Khoá chính: BIGINT IDENTITY cho content; GUID cho Users.</w:t>
      </w:r>
    </w:p>
    <w:p w14:paraId="5A19A54C" w14:textId="77777777" w:rsidR="00E94E89" w:rsidRDefault="00000000">
      <w:r>
        <w:t>- Dấu thời gian: CreatedAt, UpdatedAt (UTC); xuất bản: PublishedAt (Products) / PublishAt (News).</w:t>
      </w:r>
    </w:p>
    <w:p w14:paraId="24E734D2" w14:textId="77777777" w:rsidR="00E94E89" w:rsidRDefault="00000000">
      <w:r>
        <w:t>- Người thao tác: CreatedBy, UpdatedBy, DeletedBy (nullable FK Users).</w:t>
      </w:r>
    </w:p>
    <w:p w14:paraId="54E21875" w14:textId="77777777" w:rsidR="00E94E89" w:rsidRDefault="00000000">
      <w:r>
        <w:t>- Soft-delete: IsDeleted, DeletedAt, DeletedBy cho content (trừ Contacts, AuditLogs).</w:t>
      </w:r>
    </w:p>
    <w:p w14:paraId="00D114E1" w14:textId="77777777" w:rsidR="00E94E89" w:rsidRPr="007F2ABF" w:rsidRDefault="00000000">
      <w:pPr>
        <w:rPr>
          <w:lang w:val="fr-FR"/>
        </w:rPr>
      </w:pPr>
      <w:r w:rsidRPr="007F2ABF">
        <w:rPr>
          <w:lang w:val="fr-FR"/>
        </w:rPr>
        <w:t xml:space="preserve">- Song </w:t>
      </w:r>
      <w:proofErr w:type="spellStart"/>
      <w:proofErr w:type="gramStart"/>
      <w:r w:rsidRPr="007F2ABF">
        <w:rPr>
          <w:lang w:val="fr-FR"/>
        </w:rPr>
        <w:t>ngữ</w:t>
      </w:r>
      <w:proofErr w:type="spellEnd"/>
      <w:r w:rsidRPr="007F2ABF">
        <w:rPr>
          <w:lang w:val="fr-FR"/>
        </w:rPr>
        <w:t>:</w:t>
      </w:r>
      <w:proofErr w:type="gramEnd"/>
      <w:r w:rsidRPr="007F2ABF">
        <w:rPr>
          <w:lang w:val="fr-FR"/>
        </w:rPr>
        <w:t xml:space="preserve"> </w:t>
      </w:r>
      <w:proofErr w:type="spellStart"/>
      <w:r w:rsidRPr="007F2ABF">
        <w:rPr>
          <w:lang w:val="fr-FR"/>
        </w:rPr>
        <w:t>mô</w:t>
      </w:r>
      <w:proofErr w:type="spellEnd"/>
      <w:r w:rsidRPr="007F2ABF">
        <w:rPr>
          <w:lang w:val="fr-FR"/>
        </w:rPr>
        <w:t xml:space="preserve"> </w:t>
      </w:r>
      <w:proofErr w:type="spellStart"/>
      <w:r w:rsidRPr="007F2ABF">
        <w:rPr>
          <w:lang w:val="fr-FR"/>
        </w:rPr>
        <w:t>hình</w:t>
      </w:r>
      <w:proofErr w:type="spellEnd"/>
      <w:r w:rsidRPr="007F2ABF">
        <w:rPr>
          <w:lang w:val="fr-FR"/>
        </w:rPr>
        <w:t xml:space="preserve"> *_Translations </w:t>
      </w:r>
      <w:proofErr w:type="spellStart"/>
      <w:r w:rsidRPr="007F2ABF">
        <w:rPr>
          <w:lang w:val="fr-FR"/>
        </w:rPr>
        <w:t>có</w:t>
      </w:r>
      <w:proofErr w:type="spellEnd"/>
      <w:r w:rsidRPr="007F2ABF">
        <w:rPr>
          <w:lang w:val="fr-FR"/>
        </w:rPr>
        <w:t xml:space="preserve"> </w:t>
      </w:r>
      <w:proofErr w:type="spellStart"/>
      <w:r w:rsidRPr="007F2ABF">
        <w:rPr>
          <w:lang w:val="fr-FR"/>
        </w:rPr>
        <w:t>LanguageCode</w:t>
      </w:r>
      <w:proofErr w:type="spellEnd"/>
      <w:r w:rsidRPr="007F2ABF">
        <w:rPr>
          <w:lang w:val="fr-FR"/>
        </w:rPr>
        <w:t xml:space="preserve"> (en/vi).</w:t>
      </w:r>
    </w:p>
    <w:p w14:paraId="701A9D14" w14:textId="77777777" w:rsidR="00E94E89" w:rsidRDefault="00000000">
      <w:r>
        <w:t xml:space="preserve">- SEO: Slug, </w:t>
      </w:r>
      <w:proofErr w:type="spellStart"/>
      <w:r>
        <w:t>MetaTitle</w:t>
      </w:r>
      <w:proofErr w:type="spellEnd"/>
      <w:r>
        <w:t>, MetaDescription nằm trong bảng Translations. Slug unique theo ngôn ngữ.</w:t>
      </w:r>
    </w:p>
    <w:p w14:paraId="480901F3" w14:textId="77777777" w:rsidR="00E94E89" w:rsidRDefault="00000000">
      <w:pPr>
        <w:pStyle w:val="Heading1"/>
      </w:pPr>
      <w:r>
        <w:lastRenderedPageBreak/>
        <w:t>4) Mô tả thực thể (tóm tắt)</w:t>
      </w:r>
    </w:p>
    <w:p w14:paraId="1C9CAC0F" w14:textId="77777777" w:rsidR="00E94E89" w:rsidRDefault="00000000">
      <w:r>
        <w:t>- Languages: danh mục ngôn ngữ (PK LanguageCode).</w:t>
      </w:r>
    </w:p>
    <w:p w14:paraId="41817AB0" w14:textId="77777777" w:rsidR="00E94E89" w:rsidRDefault="00000000">
      <w:r>
        <w:t>- Users: tối thiểu để tham chiếu người thao tác (PK GUID).</w:t>
      </w:r>
    </w:p>
    <w:p w14:paraId="1F4C9778" w14:textId="77777777" w:rsidR="00E94E89" w:rsidRDefault="00000000">
      <w:r>
        <w:t>- MediaAssets: thư viện file/ảnh (path, MIME, kích thước, băm), dùng cho cover, gallery, logo, PDF.</w:t>
      </w:r>
    </w:p>
    <w:p w14:paraId="585B8ECA" w14:textId="77777777" w:rsidR="00E94E89" w:rsidRDefault="00000000">
      <w:r>
        <w:t>- ProductCategories: danh mục dạng cây (ParentId self-FK), biểu tượng IconMediaId.</w:t>
      </w:r>
    </w:p>
    <w:p w14:paraId="4B81BE10" w14:textId="77777777" w:rsidR="00E94E89" w:rsidRDefault="00000000">
      <w:r>
        <w:t xml:space="preserve">  ↳ ProductCategoryTranslations: Name, Slug (unique per lang), Summary, Meta*.</w:t>
      </w:r>
    </w:p>
    <w:p w14:paraId="4B654E1E" w14:textId="77777777" w:rsidR="00E94E89" w:rsidRDefault="00000000">
      <w:r>
        <w:t>- Products: hồ sơ sản phẩm phi thương mại, CoverImageId, tùy chọn PdfMediaId, trạng thái publish.</w:t>
      </w:r>
    </w:p>
    <w:p w14:paraId="0872BABB" w14:textId="77777777" w:rsidR="00E94E89" w:rsidRDefault="00000000">
      <w:r>
        <w:t xml:space="preserve">  ↳ ProductTranslations: Name, Slug (unique per lang), ShortDescription, Specifications, Meta*.</w:t>
      </w:r>
    </w:p>
    <w:p w14:paraId="347245A4" w14:textId="77777777" w:rsidR="00E94E89" w:rsidRDefault="00000000">
      <w:r>
        <w:t xml:space="preserve">  ↳ ProductMedia: gallery nhiều ảnh, cờ IsCover.</w:t>
      </w:r>
    </w:p>
    <w:p w14:paraId="1EE676C7" w14:textId="77777777" w:rsidR="00E94E89" w:rsidRDefault="00000000">
      <w:r>
        <w:t xml:space="preserve">  ↳ ProductCategoryProducts: nối n–n Products ↔ Categories, có SortOrder.</w:t>
      </w:r>
    </w:p>
    <w:p w14:paraId="0A676DBD" w14:textId="77777777" w:rsidR="00E94E89" w:rsidRDefault="00000000">
      <w:r>
        <w:t>- News / NewsTranslations: tin tức, body dài, excerpt, SEO/slug per lang.</w:t>
      </w:r>
    </w:p>
    <w:p w14:paraId="3CE99D0A" w14:textId="77777777" w:rsidR="00E94E89" w:rsidRPr="007F2ABF" w:rsidRDefault="00000000">
      <w:pPr>
        <w:rPr>
          <w:lang w:val="fr-FR"/>
        </w:rPr>
      </w:pPr>
      <w:r w:rsidRPr="007F2ABF">
        <w:rPr>
          <w:lang w:val="fr-FR"/>
        </w:rPr>
        <w:t xml:space="preserve">- Pages / </w:t>
      </w:r>
      <w:proofErr w:type="spellStart"/>
      <w:proofErr w:type="gramStart"/>
      <w:r w:rsidRPr="007F2ABF">
        <w:rPr>
          <w:lang w:val="fr-FR"/>
        </w:rPr>
        <w:t>PageTranslations</w:t>
      </w:r>
      <w:proofErr w:type="spellEnd"/>
      <w:r w:rsidRPr="007F2ABF">
        <w:rPr>
          <w:lang w:val="fr-FR"/>
        </w:rPr>
        <w:t>:</w:t>
      </w:r>
      <w:proofErr w:type="gramEnd"/>
      <w:r w:rsidRPr="007F2ABF">
        <w:rPr>
          <w:lang w:val="fr-FR"/>
        </w:rPr>
        <w:t xml:space="preserve"> </w:t>
      </w:r>
      <w:proofErr w:type="spellStart"/>
      <w:r w:rsidRPr="007F2ABF">
        <w:rPr>
          <w:lang w:val="fr-FR"/>
        </w:rPr>
        <w:t>trang</w:t>
      </w:r>
      <w:proofErr w:type="spellEnd"/>
      <w:r w:rsidRPr="007F2ABF">
        <w:rPr>
          <w:lang w:val="fr-FR"/>
        </w:rPr>
        <w:t xml:space="preserve"> </w:t>
      </w:r>
      <w:proofErr w:type="spellStart"/>
      <w:r w:rsidRPr="007F2ABF">
        <w:rPr>
          <w:lang w:val="fr-FR"/>
        </w:rPr>
        <w:t>tĩnh</w:t>
      </w:r>
      <w:proofErr w:type="spellEnd"/>
      <w:r w:rsidRPr="007F2ABF">
        <w:rPr>
          <w:lang w:val="fr-FR"/>
        </w:rPr>
        <w:t xml:space="preserve"> (About/Division/Contact). </w:t>
      </w:r>
      <w:proofErr w:type="spellStart"/>
      <w:r w:rsidRPr="007F2ABF">
        <w:rPr>
          <w:lang w:val="fr-FR"/>
        </w:rPr>
        <w:t>Pages.Code</w:t>
      </w:r>
      <w:proofErr w:type="spellEnd"/>
      <w:r w:rsidRPr="007F2ABF">
        <w:rPr>
          <w:lang w:val="fr-FR"/>
        </w:rPr>
        <w:t xml:space="preserve"> unique.</w:t>
      </w:r>
    </w:p>
    <w:p w14:paraId="693A5701" w14:textId="77777777" w:rsidR="00E94E89" w:rsidRPr="007F2ABF" w:rsidRDefault="00000000">
      <w:pPr>
        <w:rPr>
          <w:lang w:val="fr-FR"/>
        </w:rPr>
      </w:pPr>
      <w:r w:rsidRPr="007F2ABF">
        <w:rPr>
          <w:lang w:val="fr-FR"/>
        </w:rPr>
        <w:t xml:space="preserve">- </w:t>
      </w:r>
      <w:proofErr w:type="gramStart"/>
      <w:r w:rsidRPr="007F2ABF">
        <w:rPr>
          <w:lang w:val="fr-FR"/>
        </w:rPr>
        <w:t>Logos:</w:t>
      </w:r>
      <w:proofErr w:type="gramEnd"/>
      <w:r w:rsidRPr="007F2ABF">
        <w:rPr>
          <w:lang w:val="fr-FR"/>
        </w:rPr>
        <w:t xml:space="preserve"> logo </w:t>
      </w:r>
      <w:proofErr w:type="spellStart"/>
      <w:r w:rsidRPr="007F2ABF">
        <w:rPr>
          <w:lang w:val="fr-FR"/>
        </w:rPr>
        <w:t>đối</w:t>
      </w:r>
      <w:proofErr w:type="spellEnd"/>
      <w:r w:rsidRPr="007F2ABF">
        <w:rPr>
          <w:lang w:val="fr-FR"/>
        </w:rPr>
        <w:t xml:space="preserve"> </w:t>
      </w:r>
      <w:proofErr w:type="spellStart"/>
      <w:r w:rsidRPr="007F2ABF">
        <w:rPr>
          <w:lang w:val="fr-FR"/>
        </w:rPr>
        <w:t>tác</w:t>
      </w:r>
      <w:proofErr w:type="spellEnd"/>
      <w:r w:rsidRPr="007F2ABF">
        <w:rPr>
          <w:lang w:val="fr-FR"/>
        </w:rPr>
        <w:t>/</w:t>
      </w:r>
      <w:proofErr w:type="spellStart"/>
      <w:r w:rsidRPr="007F2ABF">
        <w:rPr>
          <w:lang w:val="fr-FR"/>
        </w:rPr>
        <w:t>khách</w:t>
      </w:r>
      <w:proofErr w:type="spellEnd"/>
      <w:r w:rsidRPr="007F2ABF">
        <w:rPr>
          <w:lang w:val="fr-FR"/>
        </w:rPr>
        <w:t xml:space="preserve"> </w:t>
      </w:r>
      <w:proofErr w:type="spellStart"/>
      <w:r w:rsidRPr="007F2ABF">
        <w:rPr>
          <w:lang w:val="fr-FR"/>
        </w:rPr>
        <w:t>hàng</w:t>
      </w:r>
      <w:proofErr w:type="spellEnd"/>
      <w:r w:rsidRPr="007F2ABF">
        <w:rPr>
          <w:lang w:val="fr-FR"/>
        </w:rPr>
        <w:t xml:space="preserve"> (</w:t>
      </w:r>
      <w:proofErr w:type="spellStart"/>
      <w:r w:rsidRPr="007F2ABF">
        <w:rPr>
          <w:lang w:val="fr-FR"/>
        </w:rPr>
        <w:t>ảnh</w:t>
      </w:r>
      <w:proofErr w:type="spellEnd"/>
      <w:r w:rsidRPr="007F2ABF">
        <w:rPr>
          <w:lang w:val="fr-FR"/>
        </w:rPr>
        <w:t xml:space="preserve">, </w:t>
      </w:r>
      <w:proofErr w:type="spellStart"/>
      <w:r w:rsidRPr="007F2ABF">
        <w:rPr>
          <w:lang w:val="fr-FR"/>
        </w:rPr>
        <w:t>link</w:t>
      </w:r>
      <w:proofErr w:type="spellEnd"/>
      <w:r w:rsidRPr="007F2ABF">
        <w:rPr>
          <w:lang w:val="fr-FR"/>
        </w:rPr>
        <w:t>, sort).</w:t>
      </w:r>
    </w:p>
    <w:p w14:paraId="7E28C16A" w14:textId="77777777" w:rsidR="00E94E89" w:rsidRDefault="00000000">
      <w:r>
        <w:t xml:space="preserve">- Settings / </w:t>
      </w:r>
      <w:proofErr w:type="spellStart"/>
      <w:r>
        <w:t>SettingTranslations</w:t>
      </w:r>
      <w:proofErr w:type="spellEnd"/>
      <w:r>
        <w:t>: key–value dùng cho footer/contact/social… (i18n).</w:t>
      </w:r>
    </w:p>
    <w:p w14:paraId="7C90E99A" w14:textId="77777777" w:rsidR="00E94E89" w:rsidRDefault="00000000">
      <w:r>
        <w:t>- Contacts: lưu gửi form liên hệ (tối thiểu), có Processed.</w:t>
      </w:r>
    </w:p>
    <w:p w14:paraId="5E5EC0F0" w14:textId="77777777" w:rsidR="00E94E89" w:rsidRDefault="00000000">
      <w:r>
        <w:t>- AuditLogs: lưu sự kiện cơ bản phục vụ QA/forensics.</w:t>
      </w:r>
    </w:p>
    <w:p w14:paraId="741CAB19" w14:textId="77777777" w:rsidR="00E94E89" w:rsidRDefault="00000000">
      <w:pPr>
        <w:pStyle w:val="Heading1"/>
      </w:pPr>
      <w:r>
        <w:t>5) Quan hệ &amp; hành vi xoá</w:t>
      </w:r>
    </w:p>
    <w:p w14:paraId="0ADCDE37" w14:textId="77777777" w:rsidR="00E94E89" w:rsidRDefault="00000000">
      <w:r>
        <w:t>- CASCADE: từ bảng gốc → bảng *_Translations; từ Products/ProductCategories → ProductCategoryProducts; từ Products → ProductMedia.</w:t>
      </w:r>
    </w:p>
    <w:p w14:paraId="56458878" w14:textId="77777777" w:rsidR="00E94E89" w:rsidRDefault="00000000">
      <w:r>
        <w:t>- SET NULL / RESTRICT: với FK tới MediaAssets &amp; Users để tránh xoá dây chuyền ngoài ý muốn.</w:t>
      </w:r>
    </w:p>
    <w:p w14:paraId="44914F0A" w14:textId="77777777" w:rsidR="00E94E89" w:rsidRDefault="00000000">
      <w:r>
        <w:t>- Self-FK: ProductCategories.ParentId tạo cây nhiều cấp.</w:t>
      </w:r>
    </w:p>
    <w:p w14:paraId="15921E9B" w14:textId="77777777" w:rsidR="00E94E89" w:rsidRDefault="00000000">
      <w:pPr>
        <w:pStyle w:val="Heading1"/>
      </w:pPr>
      <w:r>
        <w:t>6) Chỉ mục &amp; ràng buộc hiệu năng</w:t>
      </w:r>
    </w:p>
    <w:p w14:paraId="21ACF056" w14:textId="77777777" w:rsidR="00E94E89" w:rsidRPr="007F2ABF" w:rsidRDefault="00000000">
      <w:pPr>
        <w:rPr>
          <w:lang w:val="fr-FR"/>
        </w:rPr>
      </w:pPr>
      <w:r w:rsidRPr="007F2ABF">
        <w:rPr>
          <w:lang w:val="fr-FR"/>
        </w:rPr>
        <w:t xml:space="preserve">- </w:t>
      </w:r>
      <w:proofErr w:type="gramStart"/>
      <w:r w:rsidRPr="007F2ABF">
        <w:rPr>
          <w:lang w:val="fr-FR"/>
        </w:rPr>
        <w:t>UNIQUE:</w:t>
      </w:r>
      <w:proofErr w:type="gramEnd"/>
      <w:r w:rsidRPr="007F2ABF">
        <w:rPr>
          <w:lang w:val="fr-FR"/>
        </w:rPr>
        <w:t xml:space="preserve"> (*Translations</w:t>
      </w:r>
      <w:proofErr w:type="gramStart"/>
      <w:r w:rsidRPr="007F2ABF">
        <w:rPr>
          <w:lang w:val="fr-FR"/>
        </w:rPr>
        <w:t>).(</w:t>
      </w:r>
      <w:proofErr w:type="spellStart"/>
      <w:proofErr w:type="gramEnd"/>
      <w:r w:rsidRPr="007F2ABF">
        <w:rPr>
          <w:lang w:val="fr-FR"/>
        </w:rPr>
        <w:t>LanguageCode</w:t>
      </w:r>
      <w:proofErr w:type="spellEnd"/>
      <w:r w:rsidRPr="007F2ABF">
        <w:rPr>
          <w:lang w:val="fr-FR"/>
        </w:rPr>
        <w:t xml:space="preserve">, Slug), </w:t>
      </w:r>
      <w:proofErr w:type="spellStart"/>
      <w:r w:rsidRPr="007F2ABF">
        <w:rPr>
          <w:lang w:val="fr-FR"/>
        </w:rPr>
        <w:t>Pages.Code</w:t>
      </w:r>
      <w:proofErr w:type="spellEnd"/>
      <w:r w:rsidRPr="007F2ABF">
        <w:rPr>
          <w:lang w:val="fr-FR"/>
        </w:rPr>
        <w:t>.</w:t>
      </w:r>
    </w:p>
    <w:p w14:paraId="028CC66C" w14:textId="77777777" w:rsidR="00E94E89" w:rsidRDefault="00000000">
      <w:r>
        <w:t xml:space="preserve">- INDEX </w:t>
      </w:r>
      <w:proofErr w:type="spellStart"/>
      <w:r>
        <w:t>gợi</w:t>
      </w:r>
      <w:proofErr w:type="spellEnd"/>
      <w:r>
        <w:t xml:space="preserve"> ý: </w:t>
      </w:r>
      <w:proofErr w:type="gramStart"/>
      <w:r>
        <w:t>Products(</w:t>
      </w:r>
      <w:proofErr w:type="gramEnd"/>
      <w:r>
        <w:t xml:space="preserve">PublishedAt), </w:t>
      </w:r>
      <w:proofErr w:type="gramStart"/>
      <w:r>
        <w:t>News(</w:t>
      </w:r>
      <w:proofErr w:type="gramEnd"/>
      <w:r>
        <w:t xml:space="preserve">PublishAt), </w:t>
      </w:r>
      <w:proofErr w:type="gramStart"/>
      <w:r>
        <w:t>ProductCategories(</w:t>
      </w:r>
      <w:proofErr w:type="gramEnd"/>
      <w:r>
        <w:t xml:space="preserve">ParentId), </w:t>
      </w:r>
      <w:proofErr w:type="gramStart"/>
      <w:r>
        <w:t>ProductMedia(</w:t>
      </w:r>
      <w:proofErr w:type="gramEnd"/>
      <w:r>
        <w:t xml:space="preserve">ProductId, IsCover), </w:t>
      </w:r>
      <w:proofErr w:type="gramStart"/>
      <w:r>
        <w:t>MediaAssets(</w:t>
      </w:r>
      <w:proofErr w:type="gramEnd"/>
      <w:r>
        <w:t>StoragePath).</w:t>
      </w:r>
    </w:p>
    <w:p w14:paraId="6DA4D308" w14:textId="77777777" w:rsidR="00E94E89" w:rsidRDefault="00000000">
      <w:r>
        <w:lastRenderedPageBreak/>
        <w:t>- Quy ước chiều dài: Title/Name 200, Slug 220, Excerpt/Summary 1000, MetaTitle 70, MetaDescription 160, Message (Contacts) 2000.</w:t>
      </w:r>
    </w:p>
    <w:p w14:paraId="6740C3C8" w14:textId="77777777" w:rsidR="00E94E89" w:rsidRDefault="00000000">
      <w:pPr>
        <w:pStyle w:val="Heading1"/>
      </w:pPr>
      <w:r>
        <w:t>7) Bảo mật &amp; tuân thủ</w:t>
      </w:r>
    </w:p>
    <w:p w14:paraId="3AA3B363" w14:textId="77777777" w:rsidR="00E94E89" w:rsidRDefault="00000000">
      <w:r>
        <w:t>- Contacts: thu thập tối thiểu (họ tên, email, điện thoại, nội dung, IP). Không soft-delete; đề xuất chính sách lưu trữ nội bộ (VD: purge &gt; 365 ngày).</w:t>
      </w:r>
    </w:p>
    <w:p w14:paraId="3525ADBD" w14:textId="77777777" w:rsidR="00E94E89" w:rsidRDefault="00000000">
      <w:r>
        <w:t>- Media: có trường Hash để hỗ trợ kiểm tra trùng lặp/tính toàn vẹn.</w:t>
      </w:r>
    </w:p>
    <w:p w14:paraId="0186FE29" w14:textId="77777777" w:rsidR="00E94E89" w:rsidRDefault="00000000">
      <w:r>
        <w:t>- AuditLogs: baseline ghi nhận thao tác quan trọng.</w:t>
      </w:r>
    </w:p>
    <w:p w14:paraId="32D11DD9" w14:textId="77777777" w:rsidR="00E94E89" w:rsidRDefault="00000000">
      <w:pPr>
        <w:pStyle w:val="Heading1"/>
      </w:pPr>
      <w:r>
        <w:t>8) Luồng sử dụng tiêu biểu</w:t>
      </w:r>
    </w:p>
    <w:p w14:paraId="1B72D518" w14:textId="77777777" w:rsidR="00E94E89" w:rsidRDefault="00000000">
      <w:r>
        <w:t>- Sản phẩm: tạo Product → thêm ProductTranslations cho EN/VN (điền slug/SEO) → gắn ProductMedia (gallery) → map danh mục qua ProductCategoryProducts.</w:t>
      </w:r>
    </w:p>
    <w:p w14:paraId="1F65AEBC" w14:textId="77777777" w:rsidR="00E94E89" w:rsidRDefault="00000000">
      <w:r>
        <w:t>- Tin tức: tạo News → thêm NewsTranslations (title, body, slug) → publish theo PublishAt.</w:t>
      </w:r>
    </w:p>
    <w:p w14:paraId="1AED1630" w14:textId="77777777" w:rsidR="00E94E89" w:rsidRPr="007F2ABF" w:rsidRDefault="00000000">
      <w:pPr>
        <w:rPr>
          <w:lang w:val="fr-FR"/>
        </w:rPr>
      </w:pPr>
      <w:r w:rsidRPr="007F2ABF">
        <w:rPr>
          <w:lang w:val="fr-FR"/>
        </w:rPr>
        <w:t xml:space="preserve">- </w:t>
      </w:r>
      <w:proofErr w:type="spellStart"/>
      <w:r w:rsidRPr="007F2ABF">
        <w:rPr>
          <w:lang w:val="fr-FR"/>
        </w:rPr>
        <w:t>Trang</w:t>
      </w:r>
      <w:proofErr w:type="spellEnd"/>
      <w:r w:rsidRPr="007F2ABF">
        <w:rPr>
          <w:lang w:val="fr-FR"/>
        </w:rPr>
        <w:t xml:space="preserve"> </w:t>
      </w:r>
      <w:proofErr w:type="spellStart"/>
      <w:proofErr w:type="gramStart"/>
      <w:r w:rsidRPr="007F2ABF">
        <w:rPr>
          <w:lang w:val="fr-FR"/>
        </w:rPr>
        <w:t>tĩnh</w:t>
      </w:r>
      <w:proofErr w:type="spellEnd"/>
      <w:r w:rsidRPr="007F2ABF">
        <w:rPr>
          <w:lang w:val="fr-FR"/>
        </w:rPr>
        <w:t>:</w:t>
      </w:r>
      <w:proofErr w:type="gramEnd"/>
      <w:r w:rsidRPr="007F2ABF">
        <w:rPr>
          <w:lang w:val="fr-FR"/>
        </w:rPr>
        <w:t xml:space="preserve"> </w:t>
      </w:r>
      <w:proofErr w:type="spellStart"/>
      <w:r w:rsidRPr="007F2ABF">
        <w:rPr>
          <w:lang w:val="fr-FR"/>
        </w:rPr>
        <w:t>tạo</w:t>
      </w:r>
      <w:proofErr w:type="spellEnd"/>
      <w:r w:rsidRPr="007F2ABF">
        <w:rPr>
          <w:lang w:val="fr-FR"/>
        </w:rPr>
        <w:t xml:space="preserve"> Pages </w:t>
      </w:r>
      <w:proofErr w:type="spellStart"/>
      <w:r w:rsidRPr="007F2ABF">
        <w:rPr>
          <w:lang w:val="fr-FR"/>
        </w:rPr>
        <w:t>với</w:t>
      </w:r>
      <w:proofErr w:type="spellEnd"/>
      <w:r w:rsidRPr="007F2ABF">
        <w:rPr>
          <w:lang w:val="fr-FR"/>
        </w:rPr>
        <w:t xml:space="preserve"> Code </w:t>
      </w:r>
      <w:proofErr w:type="spellStart"/>
      <w:r w:rsidRPr="007F2ABF">
        <w:rPr>
          <w:lang w:val="fr-FR"/>
        </w:rPr>
        <w:t>cố</w:t>
      </w:r>
      <w:proofErr w:type="spellEnd"/>
      <w:r w:rsidRPr="007F2ABF">
        <w:rPr>
          <w:lang w:val="fr-FR"/>
        </w:rPr>
        <w:t xml:space="preserve"> </w:t>
      </w:r>
      <w:proofErr w:type="spellStart"/>
      <w:r w:rsidRPr="007F2ABF">
        <w:rPr>
          <w:lang w:val="fr-FR"/>
        </w:rPr>
        <w:t>định</w:t>
      </w:r>
      <w:proofErr w:type="spellEnd"/>
      <w:r w:rsidRPr="007F2ABF">
        <w:rPr>
          <w:lang w:val="fr-FR"/>
        </w:rPr>
        <w:t xml:space="preserve"> → </w:t>
      </w:r>
      <w:proofErr w:type="spellStart"/>
      <w:r w:rsidRPr="007F2ABF">
        <w:rPr>
          <w:lang w:val="fr-FR"/>
        </w:rPr>
        <w:t>thêm</w:t>
      </w:r>
      <w:proofErr w:type="spellEnd"/>
      <w:r w:rsidRPr="007F2ABF">
        <w:rPr>
          <w:lang w:val="fr-FR"/>
        </w:rPr>
        <w:t xml:space="preserve"> </w:t>
      </w:r>
      <w:proofErr w:type="spellStart"/>
      <w:r w:rsidRPr="007F2ABF">
        <w:rPr>
          <w:lang w:val="fr-FR"/>
        </w:rPr>
        <w:t>PageTranslations</w:t>
      </w:r>
      <w:proofErr w:type="spellEnd"/>
      <w:r w:rsidRPr="007F2ABF">
        <w:rPr>
          <w:lang w:val="fr-FR"/>
        </w:rPr>
        <w:t>.</w:t>
      </w:r>
    </w:p>
    <w:p w14:paraId="1478EDE5" w14:textId="77777777" w:rsidR="00E94E89" w:rsidRDefault="00000000">
      <w:r>
        <w:t xml:space="preserve">-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site: tạo Settings theo key, giá trị theo ngôn ngữ ở SettingTranslations.</w:t>
      </w:r>
    </w:p>
    <w:p w14:paraId="7E4B19BB" w14:textId="7926C44D" w:rsidR="00E94E89" w:rsidRDefault="00000000">
      <w:pPr>
        <w:pStyle w:val="Heading1"/>
      </w:pPr>
      <w:r>
        <w:t xml:space="preserve">9)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(</w:t>
      </w:r>
      <w:r w:rsidR="007F2ABF">
        <w:t>delay</w:t>
      </w:r>
      <w:r>
        <w:t>)</w:t>
      </w:r>
    </w:p>
    <w:p w14:paraId="22271196" w14:textId="77777777" w:rsidR="00E94E89" w:rsidRDefault="00000000">
      <w:r>
        <w:t>- Slider/Hero riêng chưa triển khai trong ARC-03; có thể bổ sung ở phase sau nếu cần quản trị trong DB.</w:t>
      </w:r>
    </w:p>
    <w:p w14:paraId="4FDA5FEA" w14:textId="77777777" w:rsidR="00E94E89" w:rsidRDefault="00000000">
      <w:pPr>
        <w:pStyle w:val="Heading1"/>
      </w:pPr>
      <w:r>
        <w:lastRenderedPageBreak/>
        <w:t>Phụ lục A — ERD (PNG)</w:t>
      </w:r>
    </w:p>
    <w:p w14:paraId="079E653C" w14:textId="1B654578" w:rsidR="00E94E89" w:rsidRDefault="007F2ABF" w:rsidP="007F2ABF">
      <w:pPr>
        <w:ind w:left="-270" w:firstLine="270"/>
        <w:jc w:val="center"/>
      </w:pPr>
      <w:r>
        <w:rPr>
          <w:noProof/>
        </w:rPr>
        <w:t xml:space="preserve">     </w:t>
      </w:r>
      <w:r w:rsidR="00000000">
        <w:rPr>
          <w:noProof/>
        </w:rPr>
        <w:drawing>
          <wp:inline distT="0" distB="0" distL="0" distR="0" wp14:anchorId="629E5E60" wp14:editId="70976FD3">
            <wp:extent cx="6400800" cy="39114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-03_ERD_v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9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E89" w:rsidSect="007F2ABF">
      <w:pgSz w:w="12240" w:h="15840"/>
      <w:pgMar w:top="1440" w:right="180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000000000000000"/>
    <w:charset w:val="00"/>
    <w:family w:val="auto"/>
    <w:pitch w:val="variable"/>
    <w:sig w:usb0="A00002FF" w:usb1="4000247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3803079">
    <w:abstractNumId w:val="8"/>
  </w:num>
  <w:num w:numId="2" w16cid:durableId="153572689">
    <w:abstractNumId w:val="6"/>
  </w:num>
  <w:num w:numId="3" w16cid:durableId="1478382124">
    <w:abstractNumId w:val="5"/>
  </w:num>
  <w:num w:numId="4" w16cid:durableId="605845635">
    <w:abstractNumId w:val="4"/>
  </w:num>
  <w:num w:numId="5" w16cid:durableId="2051569662">
    <w:abstractNumId w:val="7"/>
  </w:num>
  <w:num w:numId="6" w16cid:durableId="1925845217">
    <w:abstractNumId w:val="3"/>
  </w:num>
  <w:num w:numId="7" w16cid:durableId="1224288847">
    <w:abstractNumId w:val="2"/>
  </w:num>
  <w:num w:numId="8" w16cid:durableId="754519255">
    <w:abstractNumId w:val="1"/>
  </w:num>
  <w:num w:numId="9" w16cid:durableId="380175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7408"/>
    <w:rsid w:val="007F2ABF"/>
    <w:rsid w:val="00AA1D8D"/>
    <w:rsid w:val="00B47730"/>
    <w:rsid w:val="00CB0664"/>
    <w:rsid w:val="00E94E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00A70"/>
  <w14:defaultImageDpi w14:val="300"/>
  <w15:docId w15:val="{481B9EDF-81A9-425E-8725-5A5A4461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Phat</cp:lastModifiedBy>
  <cp:revision>2</cp:revision>
  <dcterms:created xsi:type="dcterms:W3CDTF">2013-12-23T23:15:00Z</dcterms:created>
  <dcterms:modified xsi:type="dcterms:W3CDTF">2025-10-29T03:54:00Z</dcterms:modified>
  <cp:category/>
</cp:coreProperties>
</file>